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was a dark and stormy night.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